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Backdoors Family for Nessus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Severity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161761</w:t>
            </w:r>
          </w:p>
        </w:tc>
        <w:tc>
          <w:tcPr>
            <w:tcW w:type="dxa" w:w="2880"/>
          </w:tcPr>
          <w:p>
            <w:r>
              <w:t>Linux BPFDoor Detection (Direct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161476</w:t>
            </w:r>
          </w:p>
        </w:tc>
        <w:tc>
          <w:tcPr>
            <w:tcW w:type="dxa" w:w="2880"/>
          </w:tcPr>
          <w:p>
            <w:r>
              <w:t>Potential Exposure to BPFDoor (Local Check - Linux)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126261</w:t>
            </w:r>
          </w:p>
        </w:tc>
        <w:tc>
          <w:tcPr>
            <w:tcW w:type="dxa" w:w="2880"/>
          </w:tcPr>
          <w:p>
            <w:r>
              <w:t>MacOS Malicious File Detection: User Defined Malware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126260</w:t>
            </w:r>
          </w:p>
        </w:tc>
        <w:tc>
          <w:tcPr>
            <w:tcW w:type="dxa" w:w="2880"/>
          </w:tcPr>
          <w:p>
            <w:r>
              <w:t>MacOS Malicious File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126259</w:t>
            </w:r>
          </w:p>
        </w:tc>
        <w:tc>
          <w:tcPr>
            <w:tcW w:type="dxa" w:w="2880"/>
          </w:tcPr>
          <w:p>
            <w:r>
              <w:t>Linux Malicious File Detection: User Defined Malware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126258</w:t>
            </w:r>
          </w:p>
        </w:tc>
        <w:tc>
          <w:tcPr>
            <w:tcW w:type="dxa" w:w="2880"/>
          </w:tcPr>
          <w:p>
            <w:r>
              <w:t>Linux Malicious File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124649</w:t>
            </w:r>
          </w:p>
        </w:tc>
        <w:tc>
          <w:tcPr>
            <w:tcW w:type="dxa" w:w="2880"/>
          </w:tcPr>
          <w:p>
            <w:r>
              <w:t>YARA Scan Setup (Linux)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124648</w:t>
            </w:r>
          </w:p>
        </w:tc>
        <w:tc>
          <w:tcPr>
            <w:tcW w:type="dxa" w:w="2880"/>
          </w:tcPr>
          <w:p>
            <w:r>
              <w:t>YARA Scan Cleanup (Linux)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122316</w:t>
            </w:r>
          </w:p>
        </w:tc>
        <w:tc>
          <w:tcPr>
            <w:tcW w:type="dxa" w:w="2880"/>
          </w:tcPr>
          <w:p>
            <w:r>
              <w:t>Ncat TLS Listener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110271</w:t>
            </w:r>
          </w:p>
        </w:tc>
        <w:tc>
          <w:tcPr>
            <w:tcW w:type="dxa" w:w="2880"/>
          </w:tcPr>
          <w:p>
            <w:r>
              <w:t>SingTel Backdoor Detection (ForgotDoor)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106629</w:t>
            </w:r>
          </w:p>
        </w:tc>
        <w:tc>
          <w:tcPr>
            <w:tcW w:type="dxa" w:w="2880"/>
          </w:tcPr>
          <w:p>
            <w:r>
              <w:t>WinShell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103302</w:t>
            </w:r>
          </w:p>
        </w:tc>
        <w:tc>
          <w:tcPr>
            <w:tcW w:type="dxa" w:w="2880"/>
          </w:tcPr>
          <w:p>
            <w:r>
              <w:t>Piriform CCleaner 5.33.6162 Backdoor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97863</w:t>
            </w:r>
          </w:p>
        </w:tc>
        <w:tc>
          <w:tcPr>
            <w:tcW w:type="dxa" w:w="2880"/>
          </w:tcPr>
          <w:p>
            <w:r>
              <w:t>YARA Memory Scan (Linux)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97862</w:t>
            </w:r>
          </w:p>
        </w:tc>
        <w:tc>
          <w:tcPr>
            <w:tcW w:type="dxa" w:w="2880"/>
          </w:tcPr>
          <w:p>
            <w:r>
              <w:t>YARA File Scan (Linux)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91224</w:t>
            </w:r>
          </w:p>
        </w:tc>
        <w:tc>
          <w:tcPr>
            <w:tcW w:type="dxa" w:w="2880"/>
          </w:tcPr>
          <w:p>
            <w:r>
              <w:t>Malicious Process Detection: User Defined Malware Running (Mac OS X)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91223</w:t>
            </w:r>
          </w:p>
        </w:tc>
        <w:tc>
          <w:tcPr>
            <w:tcW w:type="dxa" w:w="2880"/>
          </w:tcPr>
          <w:p>
            <w:r>
              <w:t>Malicious Process Detection: User Defined Malware Running (Linux)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90255</w:t>
            </w:r>
          </w:p>
        </w:tc>
        <w:tc>
          <w:tcPr>
            <w:tcW w:type="dxa" w:w="2880"/>
          </w:tcPr>
          <w:p>
            <w:r>
              <w:t>G_Door Malware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90254</w:t>
            </w:r>
          </w:p>
        </w:tc>
        <w:tc>
          <w:tcPr>
            <w:tcW w:type="dxa" w:w="2880"/>
          </w:tcPr>
          <w:p>
            <w:r>
              <w:t>NetSpy Malware Services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86151</w:t>
            </w:r>
          </w:p>
        </w:tc>
        <w:tc>
          <w:tcPr>
            <w:tcW w:type="dxa" w:w="2880"/>
          </w:tcPr>
          <w:p>
            <w:r>
              <w:t>Cisco IOS SYNful Knock Implant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80518</w:t>
            </w:r>
          </w:p>
        </w:tc>
        <w:tc>
          <w:tcPr>
            <w:tcW w:type="dxa" w:w="2880"/>
          </w:tcPr>
          <w:p>
            <w:r>
              <w:t>ASUS Router 'infosvr' Remote Command Execution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78430</w:t>
            </w:r>
          </w:p>
        </w:tc>
        <w:tc>
          <w:tcPr>
            <w:tcW w:type="dxa" w:w="2880"/>
          </w:tcPr>
          <w:p>
            <w:r>
              <w:t>ZXShell Malware Services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78429</w:t>
            </w:r>
          </w:p>
        </w:tc>
        <w:tc>
          <w:tcPr>
            <w:tcW w:type="dxa" w:w="2880"/>
          </w:tcPr>
          <w:p>
            <w:r>
              <w:t>Hikit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77606</w:t>
            </w:r>
          </w:p>
        </w:tc>
        <w:tc>
          <w:tcPr>
            <w:tcW w:type="dxa" w:w="2880"/>
          </w:tcPr>
          <w:p>
            <w:r>
              <w:t>SYAC DigiEye Backdoor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73461</w:t>
            </w:r>
          </w:p>
        </w:tc>
        <w:tc>
          <w:tcPr>
            <w:tcW w:type="dxa" w:w="2880"/>
          </w:tcPr>
          <w:p>
            <w:r>
              <w:t>HP StoreVirtual Storage Remote Unauthorized Access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73104</w:t>
            </w:r>
          </w:p>
        </w:tc>
        <w:tc>
          <w:tcPr>
            <w:tcW w:type="dxa" w:w="2880"/>
          </w:tcPr>
          <w:p>
            <w:r>
              <w:t>ZTE F460 / F660 Cable Modems web_shell_cmd.gch Administrative Backdoor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80457</w:t>
            </w:r>
          </w:p>
        </w:tc>
        <w:tc>
          <w:tcPr>
            <w:tcW w:type="dxa" w:w="2880"/>
          </w:tcPr>
          <w:p>
            <w:r>
              <w:t>LusyPOS Malware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71807</w:t>
            </w:r>
          </w:p>
        </w:tc>
        <w:tc>
          <w:tcPr>
            <w:tcW w:type="dxa" w:w="2880"/>
          </w:tcPr>
          <w:p>
            <w:r>
              <w:t>ScMM DSL Modem/Router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71264</w:t>
            </w:r>
          </w:p>
        </w:tc>
        <w:tc>
          <w:tcPr>
            <w:tcW w:type="dxa" w:w="2880"/>
          </w:tcPr>
          <w:p>
            <w:r>
              <w:t>Reputation of macOS Executables: Never seen process(es)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71263</w:t>
            </w:r>
          </w:p>
        </w:tc>
        <w:tc>
          <w:tcPr>
            <w:tcW w:type="dxa" w:w="2880"/>
          </w:tcPr>
          <w:p>
            <w:r>
              <w:t>Mac OS X Malicious Process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71262</w:t>
            </w:r>
          </w:p>
        </w:tc>
        <w:tc>
          <w:tcPr>
            <w:tcW w:type="dxa" w:w="2880"/>
          </w:tcPr>
          <w:p>
            <w:r>
              <w:t>Reputation of Linux Executables: Never seen process(es)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71261</w:t>
            </w:r>
          </w:p>
        </w:tc>
        <w:tc>
          <w:tcPr>
            <w:tcW w:type="dxa" w:w="2880"/>
          </w:tcPr>
          <w:p>
            <w:r>
              <w:t>Linux Malicious Process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69555</w:t>
            </w:r>
          </w:p>
        </w:tc>
        <w:tc>
          <w:tcPr>
            <w:tcW w:type="dxa" w:w="2880"/>
          </w:tcPr>
          <w:p>
            <w:r>
              <w:t>KINS Banking Trojan/Data Theft (credentialed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66391</w:t>
            </w:r>
          </w:p>
        </w:tc>
        <w:tc>
          <w:tcPr>
            <w:tcW w:type="dxa" w:w="2880"/>
          </w:tcPr>
          <w:p>
            <w:r>
              <w:t>Linux/Cdorked.A Backdoor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58182</w:t>
            </w:r>
          </w:p>
        </w:tc>
        <w:tc>
          <w:tcPr>
            <w:tcW w:type="dxa" w:w="2880"/>
          </w:tcPr>
          <w:p>
            <w:r>
              <w:t>DNSChanger Malware Detection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51988</w:t>
            </w:r>
          </w:p>
        </w:tc>
        <w:tc>
          <w:tcPr>
            <w:tcW w:type="dxa" w:w="2880"/>
          </w:tcPr>
          <w:p>
            <w:r>
              <w:t>Bind Shell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50658</w:t>
            </w:r>
          </w:p>
        </w:tc>
        <w:tc>
          <w:tcPr>
            <w:tcW w:type="dxa" w:w="2880"/>
          </w:tcPr>
          <w:p>
            <w:r>
              <w:t>Stuxnet Worm Detection (uncredentialed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49270</w:t>
            </w:r>
          </w:p>
        </w:tc>
        <w:tc>
          <w:tcPr>
            <w:tcW w:type="dxa" w:w="2880"/>
          </w:tcPr>
          <w:p>
            <w:r>
              <w:t>Stuxnet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49211</w:t>
            </w:r>
          </w:p>
        </w:tc>
        <w:tc>
          <w:tcPr>
            <w:tcW w:type="dxa" w:w="2880"/>
          </w:tcPr>
          <w:p>
            <w:r>
              <w:t>Here You Have Email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46882</w:t>
            </w:r>
          </w:p>
        </w:tc>
        <w:tc>
          <w:tcPr>
            <w:tcW w:type="dxa" w:w="2880"/>
          </w:tcPr>
          <w:p>
            <w:r>
              <w:t>UnrealIRCd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45085</w:t>
            </w:r>
          </w:p>
        </w:tc>
        <w:tc>
          <w:tcPr>
            <w:tcW w:type="dxa" w:w="2880"/>
          </w:tcPr>
          <w:p>
            <w:r>
              <w:t>Zeus/Zbot Banking Trojan/Data Theft (credentialed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45006</w:t>
            </w:r>
          </w:p>
        </w:tc>
        <w:tc>
          <w:tcPr>
            <w:tcW w:type="dxa" w:w="2880"/>
          </w:tcPr>
          <w:p>
            <w:r>
              <w:t>Energizer DUO USB Battery Charger Software Backdoor (credentialed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45005</w:t>
            </w:r>
          </w:p>
        </w:tc>
        <w:tc>
          <w:tcPr>
            <w:tcW w:type="dxa" w:w="2880"/>
          </w:tcPr>
          <w:p>
            <w:r>
              <w:t>Arugizer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36217</w:t>
            </w:r>
          </w:p>
        </w:tc>
        <w:tc>
          <w:tcPr>
            <w:tcW w:type="dxa" w:w="2880"/>
          </w:tcPr>
          <w:p>
            <w:r>
              <w:t>Conficker P2P Service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36036</w:t>
            </w:r>
          </w:p>
        </w:tc>
        <w:tc>
          <w:tcPr>
            <w:tcW w:type="dxa" w:w="2880"/>
          </w:tcPr>
          <w:p>
            <w:r>
              <w:t>Conficker Worm Detection (uncredentialed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33951</w:t>
            </w:r>
          </w:p>
        </w:tc>
        <w:tc>
          <w:tcPr>
            <w:tcW w:type="dxa" w:w="2880"/>
          </w:tcPr>
          <w:p>
            <w:r>
              <w:t>Generic Backdoor Detection (banner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32376</w:t>
            </w:r>
          </w:p>
        </w:tc>
        <w:tc>
          <w:tcPr>
            <w:tcW w:type="dxa" w:w="2880"/>
          </w:tcPr>
          <w:p>
            <w:r>
              <w:t>Fake SMTP/FTP Server Detection (possible backdoor)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31854</w:t>
            </w:r>
          </w:p>
        </w:tc>
        <w:tc>
          <w:tcPr>
            <w:tcW w:type="dxa" w:w="2880"/>
          </w:tcPr>
          <w:p>
            <w:r>
              <w:t>Malware Payload Code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23910</w:t>
            </w:r>
          </w:p>
        </w:tc>
        <w:tc>
          <w:tcPr>
            <w:tcW w:type="dxa" w:w="2880"/>
          </w:tcPr>
          <w:p>
            <w:r>
              <w:t>Compromised Windows System (hosts File Check)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19429</w:t>
            </w:r>
          </w:p>
        </w:tc>
        <w:tc>
          <w:tcPr>
            <w:tcW w:type="dxa" w:w="2880"/>
          </w:tcPr>
          <w:p>
            <w:r>
              <w:t>Zotob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18392</w:t>
            </w:r>
          </w:p>
        </w:tc>
        <w:tc>
          <w:tcPr>
            <w:tcW w:type="dxa" w:w="2880"/>
          </w:tcPr>
          <w:p>
            <w:r>
              <w:t>IRC Bot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18391</w:t>
            </w:r>
          </w:p>
        </w:tc>
        <w:tc>
          <w:tcPr>
            <w:tcW w:type="dxa" w:w="2880"/>
          </w:tcPr>
          <w:p>
            <w:r>
              <w:t>SMTP Server Non-standard Port Detection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18367</w:t>
            </w:r>
          </w:p>
        </w:tc>
        <w:tc>
          <w:tcPr>
            <w:tcW w:type="dxa" w:w="2880"/>
          </w:tcPr>
          <w:p>
            <w:r>
              <w:t>Kibuv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18263</w:t>
            </w:r>
          </w:p>
        </w:tc>
        <w:tc>
          <w:tcPr>
            <w:tcW w:type="dxa" w:w="2880"/>
          </w:tcPr>
          <w:p>
            <w:r>
              <w:t>TFTP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18164</w:t>
            </w:r>
          </w:p>
        </w:tc>
        <w:tc>
          <w:tcPr>
            <w:tcW w:type="dxa" w:w="2880"/>
          </w:tcPr>
          <w:p>
            <w:r>
              <w:t>TCP Port 0 Open: Possible Backdoor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15746</w:t>
            </w:r>
          </w:p>
        </w:tc>
        <w:tc>
          <w:tcPr>
            <w:tcW w:type="dxa" w:w="2880"/>
          </w:tcPr>
          <w:p>
            <w:r>
              <w:t>Microsoft IE FRAME/IFRAME/EMBED Tag Overflow (Bofra Worm Detection)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15586</w:t>
            </w:r>
          </w:p>
        </w:tc>
        <w:tc>
          <w:tcPr>
            <w:tcW w:type="dxa" w:w="2880"/>
          </w:tcPr>
          <w:p>
            <w:r>
              <w:t>MoonLit Virus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15583</w:t>
            </w:r>
          </w:p>
        </w:tc>
        <w:tc>
          <w:tcPr>
            <w:tcW w:type="dxa" w:w="2880"/>
          </w:tcPr>
          <w:p>
            <w:r>
              <w:t>Unpassworded 'bash' Backdoor Account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15570</w:t>
            </w:r>
          </w:p>
        </w:tc>
        <w:tc>
          <w:tcPr>
            <w:tcW w:type="dxa" w:w="2880"/>
          </w:tcPr>
          <w:p>
            <w:r>
              <w:t>PostNuke Trojaned Distribution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15520</w:t>
            </w:r>
          </w:p>
        </w:tc>
        <w:tc>
          <w:tcPr>
            <w:tcW w:type="dxa" w:w="2880"/>
          </w:tcPr>
          <w:p>
            <w:r>
              <w:t>w32.spybot.fcd Worm Infection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15517</w:t>
            </w:r>
          </w:p>
        </w:tc>
        <w:tc>
          <w:tcPr>
            <w:tcW w:type="dxa" w:w="2880"/>
          </w:tcPr>
          <w:p>
            <w:r>
              <w:t>Hacker Defender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15405</w:t>
            </w:r>
          </w:p>
        </w:tc>
        <w:tc>
          <w:tcPr>
            <w:tcW w:type="dxa" w:w="2880"/>
          </w:tcPr>
          <w:p>
            <w:r>
              <w:t>Unmanarc Remote Control Server (URCS)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14841</w:t>
            </w:r>
          </w:p>
        </w:tc>
        <w:tc>
          <w:tcPr>
            <w:tcW w:type="dxa" w:w="2880"/>
          </w:tcPr>
          <w:p>
            <w:r>
              <w:t>IRC Bot ident Server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14834</w:t>
            </w:r>
          </w:p>
        </w:tc>
        <w:tc>
          <w:tcPr>
            <w:tcW w:type="dxa" w:w="2880"/>
          </w:tcPr>
          <w:p>
            <w:r>
              <w:t>Radmin (Remote Administrator) Port 10002 - Possible GDI Compromise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14818</w:t>
            </w:r>
          </w:p>
        </w:tc>
        <w:tc>
          <w:tcPr>
            <w:tcW w:type="dxa" w:w="2880"/>
          </w:tcPr>
          <w:p>
            <w:r>
              <w:t>MS04-028 Exploitation Backdoor Account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14184</w:t>
            </w:r>
          </w:p>
        </w:tc>
        <w:tc>
          <w:tcPr>
            <w:tcW w:type="dxa" w:w="2880"/>
          </w:tcPr>
          <w:p>
            <w:r>
              <w:t>Zincite.A (MyDoom.M)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12287</w:t>
            </w:r>
          </w:p>
        </w:tc>
        <w:tc>
          <w:tcPr>
            <w:tcW w:type="dxa" w:w="2880"/>
          </w:tcPr>
          <w:p>
            <w:r>
              <w:t>Microsoft IIS Download.Ject Trojan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12266</w:t>
            </w:r>
          </w:p>
        </w:tc>
        <w:tc>
          <w:tcPr>
            <w:tcW w:type="dxa" w:w="2880"/>
          </w:tcPr>
          <w:p>
            <w:r>
              <w:t>W32.Dabber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12252</w:t>
            </w:r>
          </w:p>
        </w:tc>
        <w:tc>
          <w:tcPr>
            <w:tcW w:type="dxa" w:w="2880"/>
          </w:tcPr>
          <w:p>
            <w:r>
              <w:t>Korgo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12219</w:t>
            </w:r>
          </w:p>
        </w:tc>
        <w:tc>
          <w:tcPr>
            <w:tcW w:type="dxa" w:w="2880"/>
          </w:tcPr>
          <w:p>
            <w:r>
              <w:t>Sasser Virus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12128</w:t>
            </w:r>
          </w:p>
        </w:tc>
        <w:tc>
          <w:tcPr>
            <w:tcW w:type="dxa" w:w="2880"/>
          </w:tcPr>
          <w:p>
            <w:r>
              <w:t>Agobot.FO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12111</w:t>
            </w:r>
          </w:p>
        </w:tc>
        <w:tc>
          <w:tcPr>
            <w:tcW w:type="dxa" w:w="2880"/>
          </w:tcPr>
          <w:p>
            <w:r>
              <w:t>PhatBOT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12063</w:t>
            </w:r>
          </w:p>
        </w:tc>
        <w:tc>
          <w:tcPr>
            <w:tcW w:type="dxa" w:w="2880"/>
          </w:tcPr>
          <w:p>
            <w:r>
              <w:t>Bagle.B Worm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12029</w:t>
            </w:r>
          </w:p>
        </w:tc>
        <w:tc>
          <w:tcPr>
            <w:tcW w:type="dxa" w:w="2880"/>
          </w:tcPr>
          <w:p>
            <w:r>
              <w:t>MyDoom Virus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12027</w:t>
            </w:r>
          </w:p>
        </w:tc>
        <w:tc>
          <w:tcPr>
            <w:tcW w:type="dxa" w:w="2880"/>
          </w:tcPr>
          <w:p>
            <w:r>
              <w:t>Bagle Worm Removal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12017</w:t>
            </w:r>
          </w:p>
        </w:tc>
        <w:tc>
          <w:tcPr>
            <w:tcW w:type="dxa" w:w="2880"/>
          </w:tcPr>
          <w:p>
            <w:r>
              <w:t>NCASE Software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12013</w:t>
            </w:r>
          </w:p>
        </w:tc>
        <w:tc>
          <w:tcPr>
            <w:tcW w:type="dxa" w:w="2880"/>
          </w:tcPr>
          <w:p>
            <w:r>
              <w:t>DOWNLOADWARE Software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12012</w:t>
            </w:r>
          </w:p>
        </w:tc>
        <w:tc>
          <w:tcPr>
            <w:tcW w:type="dxa" w:w="2880"/>
          </w:tcPr>
          <w:p>
            <w:r>
              <w:t>CYDOOR Software Detection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12004</w:t>
            </w:r>
          </w:p>
        </w:tc>
        <w:tc>
          <w:tcPr>
            <w:tcW w:type="dxa" w:w="2880"/>
          </w:tcPr>
          <w:p>
            <w:r>
              <w:t>VCATCH Spyware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12003</w:t>
            </w:r>
          </w:p>
        </w:tc>
        <w:tc>
          <w:tcPr>
            <w:tcW w:type="dxa" w:w="2880"/>
          </w:tcPr>
          <w:p>
            <w:r>
              <w:t>TIMESINK Spyware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11881</w:t>
            </w:r>
          </w:p>
        </w:tc>
        <w:tc>
          <w:tcPr>
            <w:tcW w:type="dxa" w:w="2880"/>
          </w:tcPr>
          <w:p>
            <w:r>
              <w:t>Wollf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11880</w:t>
            </w:r>
          </w:p>
        </w:tc>
        <w:tc>
          <w:tcPr>
            <w:tcW w:type="dxa" w:w="2880"/>
          </w:tcPr>
          <w:p>
            <w:r>
              <w:t>Fluxay Sensor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11855</w:t>
            </w:r>
          </w:p>
        </w:tc>
        <w:tc>
          <w:tcPr>
            <w:tcW w:type="dxa" w:w="2880"/>
          </w:tcPr>
          <w:p>
            <w:r>
              <w:t>RemoteNC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11854</w:t>
            </w:r>
          </w:p>
        </w:tc>
        <w:tc>
          <w:tcPr>
            <w:tcW w:type="dxa" w:w="2880"/>
          </w:tcPr>
          <w:p>
            <w:r>
              <w:t>FsSniffer Backdoor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11839</w:t>
            </w:r>
          </w:p>
        </w:tc>
        <w:tc>
          <w:tcPr>
            <w:tcW w:type="dxa" w:w="2880"/>
          </w:tcPr>
          <w:p>
            <w:r>
              <w:t>MS03-039 Exploitation Backdoor Account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11733</w:t>
            </w:r>
          </w:p>
        </w:tc>
        <w:tc>
          <w:tcPr>
            <w:tcW w:type="dxa" w:w="2880"/>
          </w:tcPr>
          <w:p>
            <w:r>
              <w:t>Bugbear.B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11713</w:t>
            </w:r>
          </w:p>
        </w:tc>
        <w:tc>
          <w:tcPr>
            <w:tcW w:type="dxa" w:w="2880"/>
          </w:tcPr>
          <w:p>
            <w:r>
              <w:t>Desktop Orbiter Unpassworded Access Remote Reboot DoS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11707</w:t>
            </w:r>
          </w:p>
        </w:tc>
        <w:tc>
          <w:tcPr>
            <w:tcW w:type="dxa" w:w="2880"/>
          </w:tcPr>
          <w:p>
            <w:r>
              <w:t>Bugbear.B Web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11691</w:t>
            </w:r>
          </w:p>
        </w:tc>
        <w:tc>
          <w:tcPr>
            <w:tcW w:type="dxa" w:w="2880"/>
          </w:tcPr>
          <w:p>
            <w:r>
              <w:t>Desktop Orbiter Server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11633</w:t>
            </w:r>
          </w:p>
        </w:tc>
        <w:tc>
          <w:tcPr>
            <w:tcW w:type="dxa" w:w="2880"/>
          </w:tcPr>
          <w:p>
            <w:r>
              <w:t>Lovgate Virus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11187</w:t>
            </w:r>
          </w:p>
        </w:tc>
        <w:tc>
          <w:tcPr>
            <w:tcW w:type="dxa" w:w="2880"/>
          </w:tcPr>
          <w:p>
            <w:r>
              <w:t>4553 Parasite Mothership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11170</w:t>
            </w:r>
          </w:p>
        </w:tc>
        <w:tc>
          <w:tcPr>
            <w:tcW w:type="dxa" w:w="2880"/>
          </w:tcPr>
          <w:p>
            <w:r>
              <w:t>Alcatel OmniSwitch 7700/7800 Switches Backdoor Access (deprecated)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11157</w:t>
            </w:r>
          </w:p>
        </w:tc>
        <w:tc>
          <w:tcPr>
            <w:tcW w:type="dxa" w:w="2880"/>
          </w:tcPr>
          <w:p>
            <w:r>
              <w:t>Trojan Horse Detection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11135</w:t>
            </w:r>
          </w:p>
        </w:tc>
        <w:tc>
          <w:tcPr>
            <w:tcW w:type="dxa" w:w="2880"/>
          </w:tcPr>
          <w:p>
            <w:r>
              <w:t>Bugbear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11123</w:t>
            </w:r>
          </w:p>
        </w:tc>
        <w:tc>
          <w:tcPr>
            <w:tcW w:type="dxa" w:w="2880"/>
          </w:tcPr>
          <w:p>
            <w:r>
              <w:t>Radmin (Remote Administrator) Port 4899 Detection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11118</w:t>
            </w:r>
          </w:p>
        </w:tc>
        <w:tc>
          <w:tcPr>
            <w:tcW w:type="dxa" w:w="2880"/>
          </w:tcPr>
          <w:p>
            <w:r>
              <w:t>alya.cgi CGI Backdoor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11003</w:t>
            </w:r>
          </w:p>
        </w:tc>
        <w:tc>
          <w:tcPr>
            <w:tcW w:type="dxa" w:w="2880"/>
          </w:tcPr>
          <w:p>
            <w:r>
              <w:t>Microsoft IIS Potentially Compromised Host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10921</w:t>
            </w:r>
          </w:p>
        </w:tc>
        <w:tc>
          <w:tcPr>
            <w:tcW w:type="dxa" w:w="2880"/>
          </w:tcPr>
          <w:p>
            <w:r>
              <w:t>RemotelyAnywhere SSH Detection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10920</w:t>
            </w:r>
          </w:p>
        </w:tc>
        <w:tc>
          <w:tcPr>
            <w:tcW w:type="dxa" w:w="2880"/>
          </w:tcPr>
          <w:p>
            <w:r>
              <w:t>RemotelyAnywhere WWW Detection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10646</w:t>
            </w:r>
          </w:p>
        </w:tc>
        <w:tc>
          <w:tcPr>
            <w:tcW w:type="dxa" w:w="2880"/>
          </w:tcPr>
          <w:p>
            <w:r>
              <w:t>Lion Worm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10501</w:t>
            </w:r>
          </w:p>
        </w:tc>
        <w:tc>
          <w:tcPr>
            <w:tcW w:type="dxa" w:w="2880"/>
          </w:tcPr>
          <w:p>
            <w:r>
              <w:t>Trinity v3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10409</w:t>
            </w:r>
          </w:p>
        </w:tc>
        <w:tc>
          <w:tcPr>
            <w:tcW w:type="dxa" w:w="2880"/>
          </w:tcPr>
          <w:p>
            <w:r>
              <w:t>SubSeven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10389</w:t>
            </w:r>
          </w:p>
        </w:tc>
        <w:tc>
          <w:tcPr>
            <w:tcW w:type="dxa" w:w="2880"/>
          </w:tcPr>
          <w:p>
            <w:r>
              <w:t>Cart32 Backdoor Password Arbitrary Command Execution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10391</w:t>
            </w:r>
          </w:p>
        </w:tc>
        <w:tc>
          <w:tcPr>
            <w:tcW w:type="dxa" w:w="2880"/>
          </w:tcPr>
          <w:p>
            <w:r>
              <w:t>mstream DDoS Handler Detection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10390</w:t>
            </w:r>
          </w:p>
        </w:tc>
        <w:tc>
          <w:tcPr>
            <w:tcW w:type="dxa" w:w="2880"/>
          </w:tcPr>
          <w:p>
            <w:r>
              <w:t>mstream DDoS Agent Detection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10368</w:t>
            </w:r>
          </w:p>
        </w:tc>
        <w:tc>
          <w:tcPr>
            <w:tcW w:type="dxa" w:w="2880"/>
          </w:tcPr>
          <w:p>
            <w:r>
              <w:t>Dansie Shopping Cart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10350</w:t>
            </w:r>
          </w:p>
        </w:tc>
        <w:tc>
          <w:tcPr>
            <w:tcW w:type="dxa" w:w="2880"/>
          </w:tcPr>
          <w:p>
            <w:r>
              <w:t>Shaft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10307</w:t>
            </w:r>
          </w:p>
        </w:tc>
        <w:tc>
          <w:tcPr>
            <w:tcW w:type="dxa" w:w="2880"/>
          </w:tcPr>
          <w:p>
            <w:r>
              <w:t>Trin00 for Windows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10036</w:t>
            </w:r>
          </w:p>
        </w:tc>
        <w:tc>
          <w:tcPr>
            <w:tcW w:type="dxa" w:w="2880"/>
          </w:tcPr>
          <w:p>
            <w:r>
              <w:t>CDK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10132</w:t>
            </w:r>
          </w:p>
        </w:tc>
        <w:tc>
          <w:tcPr>
            <w:tcW w:type="dxa" w:w="2880"/>
          </w:tcPr>
          <w:p>
            <w:r>
              <w:t>Kuang2 the Virus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10288</w:t>
            </w:r>
          </w:p>
        </w:tc>
        <w:tc>
          <w:tcPr>
            <w:tcW w:type="dxa" w:w="2880"/>
          </w:tcPr>
          <w:p>
            <w:r>
              <w:t>Trin00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10274</w:t>
            </w:r>
          </w:p>
        </w:tc>
        <w:tc>
          <w:tcPr>
            <w:tcW w:type="dxa" w:w="2880"/>
          </w:tcPr>
          <w:p>
            <w:r>
              <w:t>SyGate Backdoor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10270</w:t>
            </w:r>
          </w:p>
        </w:tc>
        <w:tc>
          <w:tcPr>
            <w:tcW w:type="dxa" w:w="2880"/>
          </w:tcPr>
          <w:p>
            <w:r>
              <w:t>Stacheldraht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10316</w:t>
            </w:r>
          </w:p>
        </w:tc>
        <w:tc>
          <w:tcPr>
            <w:tcW w:type="dxa" w:w="2880"/>
          </w:tcPr>
          <w:p>
            <w:r>
              <w:t>WinSATAN Backdoor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10283</w:t>
            </w:r>
          </w:p>
        </w:tc>
        <w:tc>
          <w:tcPr>
            <w:tcW w:type="dxa" w:w="2880"/>
          </w:tcPr>
          <w:p>
            <w:r>
              <w:t>TFN (Tribe Flood Network) Trojan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10152</w:t>
            </w:r>
          </w:p>
        </w:tc>
        <w:tc>
          <w:tcPr>
            <w:tcW w:type="dxa" w:w="2880"/>
          </w:tcPr>
          <w:p>
            <w:r>
              <w:t>NetBus 2.x Software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10151</w:t>
            </w:r>
          </w:p>
        </w:tc>
        <w:tc>
          <w:tcPr>
            <w:tcW w:type="dxa" w:w="2880"/>
          </w:tcPr>
          <w:p>
            <w:r>
              <w:t>NetBus 1.x Software 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10024</w:t>
            </w:r>
          </w:p>
        </w:tc>
        <w:tc>
          <w:tcPr>
            <w:tcW w:type="dxa" w:w="2880"/>
          </w:tcPr>
          <w:p>
            <w:r>
              <w:t>BackOrifice Software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10186</w:t>
            </w:r>
          </w:p>
        </w:tc>
        <w:tc>
          <w:tcPr>
            <w:tcW w:type="dxa" w:w="2880"/>
          </w:tcPr>
          <w:p>
            <w:r>
              <w:t>Portal of Doom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10094</w:t>
            </w:r>
          </w:p>
        </w:tc>
        <w:tc>
          <w:tcPr>
            <w:tcW w:type="dxa" w:w="2880"/>
          </w:tcPr>
          <w:p>
            <w:r>
              <w:t>GirlFriend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10093</w:t>
            </w:r>
          </w:p>
        </w:tc>
        <w:tc>
          <w:tcPr>
            <w:tcW w:type="dxa" w:w="2880"/>
          </w:tcPr>
          <w:p>
            <w:r>
              <w:t>GateCrasher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10053</w:t>
            </w:r>
          </w:p>
        </w:tc>
        <w:tc>
          <w:tcPr>
            <w:tcW w:type="dxa" w:w="2880"/>
          </w:tcPr>
          <w:p>
            <w:r>
              <w:t>DeepThroat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10005</w:t>
            </w:r>
          </w:p>
        </w:tc>
        <w:tc>
          <w:tcPr>
            <w:tcW w:type="dxa" w:w="2880"/>
          </w:tcPr>
          <w:p>
            <w:r>
              <w:t>NetSphere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10080</w:t>
            </w:r>
          </w:p>
        </w:tc>
        <w:tc>
          <w:tcPr>
            <w:tcW w:type="dxa" w:w="2880"/>
          </w:tcPr>
          <w:p>
            <w:r>
              <w:t>Linux FTP Server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  <w:tr>
        <w:tc>
          <w:tcPr>
            <w:tcW w:type="dxa" w:w="2880"/>
          </w:tcPr>
          <w:p>
            <w:r>
              <w:t>10070</w:t>
            </w:r>
          </w:p>
        </w:tc>
        <w:tc>
          <w:tcPr>
            <w:tcW w:type="dxa" w:w="2880"/>
          </w:tcPr>
          <w:p>
            <w:r>
              <w:t>Finger Backdoor Detection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