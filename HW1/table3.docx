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Backdoors Family for Nessus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後門名稱</w:t>
            </w:r>
          </w:p>
        </w:tc>
        <w:tc>
          <w:tcPr>
            <w:tcW w:type="dxa" w:w="4320"/>
          </w:tcPr>
          <w:p>
            <w:r>
              <w:t>檢測結果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Linux BPFDoor Detection (Direct Check)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Potential Exposure to BPFDoor (Local Check - Linux)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MacOS Malicious File Detection: User Defined Malware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MacOS Malicious File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Linux Malicious File Detection: User Defined Malware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Linux Malicious File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YARA Scan Setup (Linux)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YARA Scan Cleanup (Linux)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Ncat TLS Listener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SingTel Backdoor Detection (ForgotDoor)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WinShell Trojan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Piriform CCleaner 5.33.6162 Backdoor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YARA Memory Scan (Linux)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YARA File Scan (Linux)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Malicious Process Detection: User Defined Malware Running (Mac OS X)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Malicious Process Detection: User Defined Malware Running (Linux)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G_Door Malware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NetSpy Malware Services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Cisco IOS SYNful Knock Implant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ASUS Router 'infosvr' Remote Command Execution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ZXShell Malware Services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Hikit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SYAC DigiEye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HP StoreVirtual Storage Remote Unauthorized Access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ZTE F460 / F660 Cable Modems web_shell_cmd.gch Administrative Backdoor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LusyPOS Malware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ScMM DSL Modem/Router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Reputation of macOS Executables: Never seen process(es)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Mac OS X Malicious Process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Reputation of Linux Executables: Never seen process(es)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Linux Malicious Process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KINS Banking Trojan/Data Theft (credentialed check)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Linux/Cdorked.A Backdoor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DNSChanger Malware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Bind Shell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Stuxnet Worm Detection (uncredentialed check)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Stuxnet Worm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Here You Have Email Worm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UnrealIRCd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Zeus/Zbot Banking Trojan/Data Theft (credentialed check)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Energizer DUO USB Battery Charger Software Backdoor (credentialed check)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Arugizer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Conficker P2P Service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Conficker Worm Detection (uncredentialed check)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Generic Backdoor Detection (banner check)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Fake SMTP/FTP Server Detection (possible backdoor)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Malware Payload Code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Compromised Windows System (hosts File Check)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Zotob Worm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IRC Bot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SMTP Server Non-standard Port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Kibuv Worm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TFTP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TCP Port 0 Open: Possible Backdoor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Microsoft IE FRAME/IFRAME/EMBED Tag Overflow (Bofra Worm Detection)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MoonLit Virus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Unpassworded 'bash' Backdoor Account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PostNuke Trojaned Distribution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w32.spybot.fcd Worm Infection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Hacker Defender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Unmanarc Remote Control Server (URCS)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IRC Bot ident Server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Radmin (Remote Administrator) Port 10002 - Possible GDI Compromise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MS04-028 Exploitation Backdoor Account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Zincite.A (MyDoom.M)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Microsoft IIS Download.Ject Trojan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W32.Dabber Worm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Korgo Worm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Sasser Virus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Agobot.FO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PhatBOT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Bagle.B Worm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MyDoom Virus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Bagle Worm Removal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NCASE Software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DOWNLOADWARE Software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CYDOOR Software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VCATCH Spyware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TIMESINK Spyware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Wollf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Fluxay Sensor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RemoteNC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FsSniffer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MS03-039 Exploitation Backdoor Account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Bugbear.B Worm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Desktop Orbiter Unpassworded Access Remote Reboot DoS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Bugbear.B Web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Desktop Orbiter Server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Lovgate Virus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4553 Parasite Mothership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Alcatel OmniSwitch 7700/7800 Switches Backdoor Access (deprecated)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Trojan Horse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Bugbear Worm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Radmin (Remote Administrator) Port 4899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alya.cgi CGI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Microsoft IIS Potentially Compromised Host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RemotelyAnywhere SSH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RemotelyAnywhere WWW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Lion Worm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Trinity v3 Trojan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SubSeven Trojan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Cart32 Backdoor Password Arbitrary Command Execution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mstream DDoS Handler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mstream DDoS Agent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Dansie Shopping Cart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Shaft Trojan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Trin00 for Windows Trojan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CDK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Kuang2 the Virus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Trin00 Trojan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SyGate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Stacheldraht Trojan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WinSATAN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TFN (Tribe Flood Network) Trojan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NetBus 2.x Software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NetBus 1.x Software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BackOrifice Software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Portal of Doom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GirlFriend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GateCrasher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DeepThroat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NetSphere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Linux FTP Server Backdoor Detection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Finger Backdoor Detection</w:t>
            </w:r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