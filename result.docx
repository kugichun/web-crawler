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Informationsecurity News</w:t>
      </w:r>
    </w:p>
    <w:p>
      <w:pPr>
        <w:pStyle w:val="Heading1"/>
      </w:pPr>
      <w:r>
        <w:t>近期更新</w:t>
      </w:r>
    </w:p>
    <w:p>
      <w:r>
        <w:t>MOVEit再爆新漏洞! 多個版本受影響</w:t>
        <w:br/>
        <w:t>https://www.informationsecurity.com.tw/article/article_detail.aspx?aid=10557&amp;mod=1</w:t>
        <w:br/>
        <w:t>------------------------------------------------------------------------------------------------</w:t>
        <w:br/>
        <w:t>物流癱瘓！日本最大港「名古屋港」遭勒索軟體攻擊，停擺兩天</w:t>
        <w:br/>
        <w:t>https://www.informationsecurity.com.tw/article/article_detail.aspx?aid=10550&amp;mod=1</w:t>
        <w:br/>
        <w:t>------------------------------------------------------------------------------------------------</w:t>
        <w:br/>
        <w:t>中小企業的工控資安：「生態系資安聯防」是關鍵</w:t>
        <w:br/>
        <w:t>https://www.informationsecurity.com.tw/article/article_detail.aspx?aid=10545&amp;mod=1</w:t>
        <w:br/>
        <w:t>------------------------------------------------------------------------------------------------</w:t>
        <w:br/>
        <w:t>MOVEit 漏洞受害者再添一！西門子能源也遭CL0P攻擊</w:t>
        <w:br/>
        <w:t>https://www.informationsecurity.com.tw/article/article_detail.aspx?aid=10535&amp;mod=1</w:t>
        <w:br/>
        <w:t>------------------------------------------------------------------------------------------------</w:t>
        <w:br/>
        <w:t>VicOne與恩智浦半導體及英業達深度協作軟體定義汽車安全</w:t>
        <w:br/>
        <w:t>https://www.informationsecurity.com.tw/article/article_detail.aspx?aid=10517&amp;mod=1</w:t>
        <w:br/>
        <w:t>------------------------------------------------------------------------------------------------</w:t>
        <w:br/>
        <w:t>針對SaaS應用程式的自動化勒索軟體攻擊出現</w:t>
        <w:br/>
        <w:t>https://www.informationsecurity.com.tw/article/article_detail.aspx?aid=10510&amp;mod=1</w:t>
        <w:br/>
        <w:t>------------------------------------------------------------------------------------------------</w:t>
        <w:br/>
        <w:t>MOVEit Transfer 漏洞導致多間英國企業遭入侵</w:t>
        <w:br/>
        <w:t>https://www.informationsecurity.com.tw/article/article_detail.aspx?aid=10505&amp;mod=1</w:t>
        <w:br/>
        <w:t>------------------------------------------------------------------------------------------------</w:t>
        <w:br/>
        <w:t>OWASP發布 2023版十大 API 安全風險</w:t>
        <w:br/>
        <w:t>https://www.informationsecurity.com.tw/article/article_detail.aspx?aid=10501&amp;mod=1</w:t>
        <w:br/>
        <w:t>------------------------------------------------------------------------------------------------</w:t>
        <w:br/>
      </w:r>
    </w:p>
    <w:p>
      <w:pPr>
        <w:pStyle w:val="Heading1"/>
      </w:pPr>
      <w:r>
        <w:t>過去資料</w:t>
      </w:r>
    </w:p>
    <w:p>
      <w:r>
        <w:t>Informationsecurity News近期更新MOVEit再爆新漏洞! 多個版本受影響</w:t>
        <w:br/>
        <w:t>https://www.informationsecurity.com.tw/article/article_detail.aspx?aid=10557&amp;mod=1</w:t>
        <w:br/>
        <w:t>------------------------------------------------------------------------------------------------</w:t>
        <w:br/>
        <w:t>物流癱瘓！日本最大港「名古屋港」遭勒索軟體攻擊，停擺兩天</w:t>
        <w:br/>
        <w:t>https://www.informationsecurity.com.tw/article/article_detail.aspx?aid=10550&amp;mod=1</w:t>
        <w:br/>
        <w:t>------------------------------------------------------------------------------------------------</w:t>
        <w:br/>
        <w:t>中小企業的工控資安：「生態系資安聯防」是關鍵</w:t>
        <w:br/>
        <w:t>https://www.informationsecurity.com.tw/article/article_detail.aspx?aid=10545&amp;mod=1</w:t>
        <w:br/>
        <w:t>------------------------------------------------------------------------------------------------</w:t>
        <w:br/>
        <w:t>MOVEit 漏洞受害者再添一！西門子能源也遭CL0P攻擊</w:t>
        <w:br/>
        <w:t>https://www.informationsecurity.com.tw/article/article_detail.aspx?aid=10535&amp;mod=1</w:t>
        <w:br/>
        <w:t>------------------------------------------------------------------------------------------------</w:t>
        <w:br/>
        <w:t>VicOne與恩智浦半導體及英業達深度協作軟體定義汽車安全</w:t>
        <w:br/>
        <w:t>https://www.informationsecurity.com.tw/article/article_detail.aspx?aid=10517&amp;mod=1</w:t>
        <w:br/>
        <w:t>------------------------------------------------------------------------------------------------</w:t>
        <w:br/>
        <w:t>針對SaaS應用程式的自動化勒索軟體攻擊出現</w:t>
        <w:br/>
        <w:t>https://www.informationsecurity.com.tw/article/article_detail.aspx?aid=10510&amp;mod=1</w:t>
        <w:br/>
        <w:t>------------------------------------------------------------------------------------------------</w:t>
        <w:br/>
        <w:t>MOVEit Transfer 漏洞導致多間英國企業遭入侵</w:t>
        <w:br/>
        <w:t>https://www.informationsecurity.com.tw/article/article_detail.aspx?aid=10505&amp;mod=1</w:t>
        <w:br/>
        <w:t>------------------------------------------------------------------------------------------------</w:t>
        <w:br/>
        <w:t>OWASP發布 2023版十大 API 安全風險</w:t>
        <w:br/>
        <w:t>https://www.informationsecurity.com.tw/article/article_detail.aspx?aid=10501&amp;mod=1</w:t>
        <w:br/>
        <w:t>------------------------------------------------------------------------------------------------</w:t>
        <w:br/>
        <w:t>過去資料Informationsecurity News針對SaaS應用程式的自動化勒索軟體攻擊出現</w:t>
        <w:br/>
        <w:t>https://www.informationsecurity.com.tw/article/article_detail.aspx?aid=10510&amp;mod=1</w:t>
        <w:br/>
        <w:t>------------------------------------------------------------------------------------------------</w:t>
        <w:br/>
        <w:t>MOVEit Transfer 漏洞導致多間英國企業遭入侵</w:t>
        <w:br/>
        <w:t>https://www.informationsecurity.com.tw/article/article_detail.aspx?aid=10505&amp;mod=1</w:t>
        <w:br/>
        <w:t>------------------------------------------------------------------------------------------------</w:t>
        <w:br/>
        <w:t>OWASP發布 2023版十大 API 安全風險</w:t>
        <w:br/>
        <w:t>https://www.informationsecurity.com.tw/article/article_detail.aspx?aid=10501&amp;mod=1</w:t>
        <w:br/>
        <w:t>------------------------------------------------------------------------------------------------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